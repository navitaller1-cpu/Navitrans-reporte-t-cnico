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1111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1111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1111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111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☑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702066435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aaaaaaaaaa</w:t>
      </w:r>
    </w:p>
    <w:p>
      <w:r>
        <w:rPr>
          <w:rFonts w:ascii="Cambria" w:hAnsi="Cambria"/>
          <w:b/>
          <w:sz w:val="20"/>
        </w:rPr>
        <w:t>Corrección 2</w:t>
      </w:r>
    </w:p>
    <w:p>
      <w:r>
        <w:drawing>
          <wp:inline xmlns:a="http://schemas.openxmlformats.org/drawingml/2006/main" xmlns:pic="http://schemas.openxmlformats.org/drawingml/2006/picture">
            <wp:extent cx="4114800" cy="35824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0.52.46_a98791ae_2025082817020664689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82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bbbbbbbbb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