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☐ 1</w:t>
      </w:r>
    </w:p>
    <w:p>
      <w:r>
        <w:rPr>
          <w:rFonts w:ascii="Cambria" w:hAnsi="Cambria"/>
          <w:sz w:val="20"/>
        </w:rPr>
        <w:t>☑ 2</w:t>
      </w:r>
    </w:p>
    <w:p>
      <w:r>
        <w:rPr>
          <w:rFonts w:ascii="Cambria" w:hAnsi="Cambria"/>
          <w:sz w:val="20"/>
        </w:rPr>
        <w:t>☐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3960"/>
        <w:gridCol w:w="396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1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4064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95124116534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aaaaaaaaa</w:t>
            </w:r>
          </w:p>
        </w:tc>
      </w:tr>
    </w:tbl>
    <w:p/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>Página 1 de 1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