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☑ aaa</w:t>
      </w:r>
    </w:p>
    <w:p>
      <w:r>
        <w:rPr>
          <w:rFonts w:ascii="Cambria" w:hAnsi="Cambria"/>
          <w:sz w:val="20"/>
        </w:rPr>
        <w:t>☐ aaaa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/>
          <w:insideV w:val="none"/>
        </w:tblBorders>
      </w:tblPr>
      <w:tblGrid>
        <w:gridCol w:w="3960"/>
        <w:gridCol w:w="3960"/>
      </w:tblGrid>
      <w:tr>
        <w:tc>
          <w:tcPr>
            <w:tcW w:type="dxa" w:w="8640"/>
            <w:gridSpan w:val="2"/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Corrección 1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4064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2402423307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shd w:val="clear" w:color="auto" w:fill="F5F5F5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aaaaaa</w:t>
            </w:r>
          </w:p>
        </w:tc>
      </w:tr>
    </w:tbl>
    <w:p/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