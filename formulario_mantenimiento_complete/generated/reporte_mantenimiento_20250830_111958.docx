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880"/>
        <w:gridCol w:w="2160"/>
      </w:tblGrid>
      <w:tr>
        <w:trPr>
          <w:trHeight w:val="1152"/>
        </w:trP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05577" cy="5486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577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E30613"/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REPORTE TÉCNICO</w:t>
              <w:br/>
              <w:t>SERVICIO TALLER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  <w:sz w:val="16"/>
              </w:rPr>
              <w:t>VERSIÓN: 01</w:t>
              <w:br/>
            </w:r>
            <w:r>
              <w:rPr>
                <w:rFonts w:ascii="Cambria" w:hAnsi="Cambria"/>
                <w:b/>
                <w:sz w:val="16"/>
              </w:rPr>
              <w:t>FECHA: 2025-08-30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1. DATOS GENERALES</w:t>
            </w:r>
          </w:p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880"/>
      </w:tblGrid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CLIENTE: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EQUIPO: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KILOMETRAJE: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HORAS: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2. CONDICIONES</w:t>
            </w:r>
          </w:p>
        </w:tc>
      </w:tr>
    </w:tbl>
    <w:p/>
    <w:p>
      <w:r>
        <w:rPr>
          <w:rFonts w:ascii="Cambria" w:hAnsi="Cambria"/>
          <w:sz w:val="20"/>
        </w:rPr>
        <w:t>☐ 1</w:t>
      </w:r>
    </w:p>
    <w:p>
      <w:r>
        <w:rPr>
          <w:rFonts w:ascii="Cambria" w:hAnsi="Cambria"/>
          <w:sz w:val="20"/>
        </w:rPr>
        <w:t>☐ 2</w:t>
      </w:r>
    </w:p>
    <w:p>
      <w:r>
        <w:rPr>
          <w:rFonts w:ascii="Cambria" w:hAnsi="Cambria"/>
          <w:sz w:val="20"/>
        </w:rPr>
        <w:t>☐ 3</w:t>
      </w:r>
    </w:p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3. CORRECCIONES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7920"/>
      </w:tblGrid>
      <w:tr>
        <w:tc>
          <w:tcPr>
            <w:tcW w:type="dxa" w:w="8640"/>
            <w:shd w:val="clear" w:color="auto" w:fill="E30613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qq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960"/>
        <w:gridCol w:w="3960"/>
      </w:tblGrid>
      <w:tr>
        <w:trPr>
          <w:trHeight w:val="2880"/>
        </w:trPr>
        <w:tc>
          <w:tcPr>
            <w:tcW w:type="dxa" w:w="4320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94560" cy="390144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_de_WhatsApp_2025-08-27_a_las_12.06.16_36ef3a61_20250830111958497226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39014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jc w:val="both"/>
            </w:pPr>
            <w:r>
              <w:rPr>
                <w:rFonts w:ascii="Cambria" w:hAnsi="Cambria"/>
                <w:sz w:val="20"/>
              </w:rPr>
              <w:t>qqqqq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7920"/>
      </w:tblGrid>
      <w:tr>
        <w:tc>
          <w:tcPr>
            <w:tcW w:type="dxa" w:w="8640"/>
            <w:shd w:val="clear" w:color="auto" w:fill="E30613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aaaaa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960"/>
        <w:gridCol w:w="3960"/>
      </w:tblGrid>
      <w:tr>
        <w:trPr>
          <w:trHeight w:val="2880"/>
        </w:trPr>
        <w:tc>
          <w:tcPr>
            <w:tcW w:type="dxa" w:w="4320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94560" cy="191063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_de_WhatsApp_2025-08-27_a_las_10.52.46_a98791ae_20250830111958502040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19106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jc w:val="both"/>
            </w:pPr>
            <w:r>
              <w:rPr>
                <w:rFonts w:ascii="Cambria" w:hAnsi="Cambria"/>
                <w:sz w:val="20"/>
              </w:rPr>
              <w:t>aaaaaaaa</w:t>
            </w:r>
          </w:p>
        </w:tc>
      </w:tr>
    </w:tbl>
    <w:p/>
    <w:sectPr w:rsidR="00FC693F" w:rsidRPr="0006063C" w:rsidSect="00034616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mbria" w:hAnsi="Cambria"/>
        <w:sz w:val="18"/>
      </w:rPr>
      <w:t>Página __ de __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