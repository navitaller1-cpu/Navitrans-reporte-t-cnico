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2160"/>
        <w:gridCol w:w="288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1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88720" cy="1585418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9_a_las_14.54.30_d6eaab2a_20250830200137828828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5854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(Sin descripción)</w:t>
            </w:r>
          </w:p>
        </w:tc>
      </w:tr>
    </w:tbl>
    <w:p/>
    <w:p/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/>
          <w:insideV w:val="none"/>
        </w:tblBorders>
      </w:tblPr>
      <w:tblGrid>
        <w:gridCol w:w="2160"/>
        <w:gridCol w:w="2880"/>
      </w:tblGrid>
      <w:tr>
        <w:tc>
          <w:tcPr>
            <w:tcW w:type="dxa" w:w="8640"/>
            <w:gridSpan w:val="2"/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Corrección 2</w:t>
            </w:r>
          </w:p>
        </w:tc>
      </w:tr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88720" cy="21132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200137838114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2113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shd w:val="clear" w:color="auto" w:fill="F5F5F5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(Sin descripción)</w:t>
            </w:r>
          </w:p>
        </w:tc>
      </w:tr>
    </w:tbl>
    <w:p/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 xml:space="preserve">Página </w:t>
    </w:r>
    <w:r>
      <w:rPr>
        <w:rFonts w:ascii="Cambria" w:hAnsi="Cambria"/>
        <w:sz w:val="18"/>
      </w:rPr>
      <w:fldChar w:fldCharType="begin"/>
      <w:instrText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