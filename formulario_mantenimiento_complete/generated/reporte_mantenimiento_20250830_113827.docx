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1234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121212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121212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3131313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1121212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382740012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1212121212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