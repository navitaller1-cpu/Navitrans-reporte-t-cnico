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4320"/>
        <w:gridCol w:w="288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2025-08-29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360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