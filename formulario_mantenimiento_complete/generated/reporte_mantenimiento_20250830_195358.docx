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8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9_a_las_14.54.30_d6eaab2a_2025083019535837223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aaaaaaaaaa</w:t>
            </w:r>
          </w:p>
        </w:tc>
      </w:tr>
    </w:tbl>
    <w:p/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2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9535838111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 xml:space="preserve">Página </w:t>
    </w:r>
    <w:r>
      <w:rPr>
        <w:rFonts w:ascii="Cambria" w:hAnsi="Cambria"/>
        <w:sz w:val="18"/>
      </w:rP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