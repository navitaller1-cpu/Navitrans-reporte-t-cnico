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960"/>
        <w:gridCol w:w="3960"/>
      </w:tblGrid>
      <w:tr>
        <w:tc>
          <w:tcPr>
            <w:tcW w:type="dxa" w:w="8640"/>
            <w:gridSpan w:val="2"/>
            <w:shd w:val="clear" w:color="auto" w:fill="E30613"/>
            <w:tcBorders>
              <w:top w:val="single" w:sz="12" w:color="000000"/>
              <w:left w:val="single" w:sz="12" w:color="000000"/>
            </w:tcBorders>
            <w:tcBorders>
              <w:top w:val="single" w:sz="12" w:color="000000"/>
              <w:right w:val="single" w:sz="12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</w:r>
          </w:p>
        </w:tc>
      </w:tr>
      <w:tr>
        <w:trPr>
          <w:trHeight w:val="4320"/>
        </w:trPr>
        <w:tc>
          <w:tcPr>
            <w:tcW w:type="dxa" w:w="4320"/>
            <w:vAlign w:val="center"/>
            <w:tcBorders>
              <w:bottom w:val="single" w:sz="12" w:color="000000"/>
              <w:left w:val="single" w:sz="12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4064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0494556386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  <w:tcBorders>
              <w:bottom w:val="single" w:sz="12" w:color="000000"/>
              <w:right w:val="single" w:sz="12" w:color="000000"/>
            </w:tcBorders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aaaaaaaaaaaa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