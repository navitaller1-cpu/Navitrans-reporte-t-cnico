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144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jean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TVC583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212223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123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mbria" w:hAnsi="Cambria"/>
          <w:sz w:val="20"/>
        </w:rPr>
        <w:t>☐ 1</w:t>
      </w:r>
    </w:p>
    <w:p>
      <w:r>
        <w:rPr>
          <w:rFonts w:ascii="Cambria" w:hAnsi="Cambria"/>
          <w:sz w:val="20"/>
        </w:rPr>
        <w:t>☐ 2</w:t>
      </w:r>
    </w:p>
    <w:p>
      <w:r>
        <w:rPr>
          <w:rFonts w:ascii="Cambria" w:hAnsi="Cambria"/>
          <w:sz w:val="20"/>
        </w:rPr>
        <w:t>☐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/>
          <w:insideV w:val="none"/>
        </w:tblBorders>
      </w:tblPr>
      <w:tblGrid>
        <w:gridCol w:w="3960"/>
        <w:gridCol w:w="3960"/>
      </w:tblGrid>
      <w:tr>
        <w:tc>
          <w:tcPr>
            <w:tcW w:type="dxa" w:w="8640"/>
            <w:gridSpan w:val="2"/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Corrección 1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4064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2.06.16_36ef3a61_20250830193413928326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shd w:val="clear" w:color="auto" w:fill="F5F5F5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aaaaaaaaaaaa</w:t>
            </w:r>
          </w:p>
        </w:tc>
      </w:tr>
    </w:tbl>
    <w:p/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