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16"/>
              </w:rPr>
              <w:t>VERSIÓN: 01</w:t>
              <w:br/>
            </w:r>
            <w:r>
              <w:rPr>
                <w:rFonts w:ascii="Cambria" w:hAnsi="Cambria"/>
                <w:b/>
                <w:sz w:val="16"/>
              </w:rPr>
              <w:t>FECHA: 2025-08-30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☑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155458962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&lt;&lt;aaaaa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