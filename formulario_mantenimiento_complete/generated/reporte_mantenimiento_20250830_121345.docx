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880"/>
        <w:gridCol w:w="2160"/>
      </w:tblGrid>
      <w:tr>
        <w:trPr>
          <w:trHeight w:val="1152"/>
        </w:trP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205577" cy="54864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ogo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5577" cy="5486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shd w:val="clear" w:color="auto" w:fill="E30613"/>
          </w:tcPr>
          <w:p>
            <w:pPr>
              <w:jc w:val="center"/>
            </w:pPr>
            <w:r>
              <w:rPr>
                <w:rFonts w:ascii="Cambria" w:hAnsi="Cambria"/>
                <w:b/>
                <w:color w:val="FFFFFF"/>
                <w:sz w:val="22"/>
              </w:rPr>
              <w:t>REPORTE TÃ‰CNICO</w:t>
              <w:br/>
              <w:t>SERVICIO TALLER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2880"/>
            </w:tblGrid>
            <w:tr>
              <w:trPr>
                <w:trHeight w:val="432"/>
              </w:trPr>
              <w:tc>
                <w:tcPr>
                  <w:tcW w:type="dxa" w:w="2880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Cambria" w:hAnsi="Cambria"/>
                      <w:b/>
                      <w:sz w:val="16"/>
                    </w:rPr>
                    <w:t>VERSIÃ“N: 01</w:t>
                  </w:r>
                </w:p>
              </w:tc>
            </w:tr>
            <w:tr>
              <w:trPr>
                <w:trHeight w:val="432"/>
              </w:trPr>
              <w:tc>
                <w:tcPr>
                  <w:tcW w:type="dxa" w:w="2880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Cambria" w:hAnsi="Cambria"/>
                      <w:b/>
                      <w:sz w:val="16"/>
                    </w:rPr>
                    <w:t>FECHA: 2025-08-30</w:t>
                  </w:r>
                </w:p>
              </w:tc>
            </w:tr>
          </w:tbl>
          <w:p/>
        </w:tc>
      </w:tr>
    </w:tbl>
    <w:p/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  <w:shd w:val="clear" w:color="auto" w:fill="E30613"/>
          </w:tcPr>
          <w:p>
            <w:r>
              <w:rPr>
                <w:rFonts w:ascii="Cambria" w:hAnsi="Cambria"/>
                <w:b/>
                <w:color w:val="FFFFFF"/>
                <w:sz w:val="24"/>
              </w:rPr>
              <w:t>1. DATOS GENERALES</w:t>
            </w:r>
          </w:p>
        </w:tc>
      </w:tr>
    </w:tbl>
    <w:p/>
    <w:tbl>
      <w:tblPr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160"/>
        <w:gridCol w:w="2880"/>
      </w:tblGrid>
      <w:tr>
        <w:tc>
          <w:tcPr>
            <w:tcW w:type="dxa" w:w="4320"/>
            <w:vAlign w:val="center"/>
            <w:shd w:val="clear" w:color="auto" w:fill="E6E6E6"/>
          </w:tcPr>
          <w:p>
            <w:pPr>
              <w:jc w:val="center"/>
            </w:pPr>
            <w:r>
              <w:rPr>
                <w:rFonts w:ascii="Cambria" w:hAnsi="Cambria"/>
                <w:b/>
                <w:sz w:val="22"/>
              </w:rPr>
              <w:t>CLIENTE:</w:t>
            </w:r>
          </w:p>
        </w:tc>
        <w:tc>
          <w:tcPr>
            <w:tcW w:type="dxa" w:w="4320"/>
            <w:vAlign w:val="center"/>
            <w:shd w:val="clear" w:color="auto" w:fill="E6E6E6"/>
          </w:tcPr>
          <w:p>
            <w:pPr>
              <w:jc w:val="center"/>
            </w:pPr>
            <w:r>
              <w:rPr>
                <w:rFonts w:ascii="Cambria" w:hAnsi="Cambria"/>
                <w:sz w:val="22"/>
              </w:rPr>
              <w:t>1234</w:t>
            </w:r>
          </w:p>
        </w:tc>
      </w:tr>
      <w:tr>
        <w:tc>
          <w:tcPr>
            <w:tcW w:type="dxa" w:w="4320"/>
            <w:vAlign w:val="center"/>
            <w:shd w:val="clear" w:color="auto" w:fill="D0D0D0"/>
          </w:tcPr>
          <w:p>
            <w:pPr>
              <w:jc w:val="center"/>
            </w:pPr>
            <w:r>
              <w:rPr>
                <w:rFonts w:ascii="Cambria" w:hAnsi="Cambria"/>
                <w:b/>
                <w:sz w:val="22"/>
              </w:rPr>
              <w:t>EQUIPO:</w:t>
            </w:r>
          </w:p>
        </w:tc>
        <w:tc>
          <w:tcPr>
            <w:tcW w:type="dxa" w:w="4320"/>
            <w:vAlign w:val="center"/>
            <w:shd w:val="clear" w:color="auto" w:fill="D0D0D0"/>
          </w:tcPr>
          <w:p>
            <w:pPr>
              <w:jc w:val="center"/>
            </w:pPr>
            <w:r>
              <w:rPr>
                <w:rFonts w:ascii="Cambria" w:hAnsi="Cambria"/>
                <w:sz w:val="22"/>
              </w:rPr>
              <w:t>XXXXXXXXXX</w:t>
            </w:r>
          </w:p>
        </w:tc>
      </w:tr>
      <w:tr>
        <w:tc>
          <w:tcPr>
            <w:tcW w:type="dxa" w:w="4320"/>
            <w:vAlign w:val="center"/>
            <w:shd w:val="clear" w:color="auto" w:fill="E6E6E6"/>
          </w:tcPr>
          <w:p>
            <w:pPr>
              <w:jc w:val="center"/>
            </w:pPr>
            <w:r>
              <w:rPr>
                <w:rFonts w:ascii="Cambria" w:hAnsi="Cambria"/>
                <w:b/>
                <w:sz w:val="22"/>
              </w:rPr>
              <w:t>KILOMETRAJE:</w:t>
            </w:r>
          </w:p>
        </w:tc>
        <w:tc>
          <w:tcPr>
            <w:tcW w:type="dxa" w:w="4320"/>
            <w:vAlign w:val="center"/>
            <w:shd w:val="clear" w:color="auto" w:fill="E6E6E6"/>
          </w:tcPr>
          <w:p>
            <w:pPr>
              <w:jc w:val="center"/>
            </w:pPr>
            <w:r>
              <w:rPr>
                <w:rFonts w:ascii="Cambria" w:hAnsi="Cambria"/>
                <w:sz w:val="22"/>
              </w:rPr>
              <w:t>XXXXXXXXXX</w:t>
            </w:r>
          </w:p>
        </w:tc>
      </w:tr>
      <w:tr>
        <w:tc>
          <w:tcPr>
            <w:tcW w:type="dxa" w:w="4320"/>
            <w:vAlign w:val="center"/>
            <w:shd w:val="clear" w:color="auto" w:fill="D0D0D0"/>
          </w:tcPr>
          <w:p>
            <w:pPr>
              <w:jc w:val="center"/>
            </w:pPr>
            <w:r>
              <w:rPr>
                <w:rFonts w:ascii="Cambria" w:hAnsi="Cambria"/>
                <w:b/>
                <w:sz w:val="22"/>
              </w:rPr>
              <w:t>HORAS:</w:t>
            </w:r>
          </w:p>
        </w:tc>
        <w:tc>
          <w:tcPr>
            <w:tcW w:type="dxa" w:w="4320"/>
            <w:vAlign w:val="center"/>
            <w:shd w:val="clear" w:color="auto" w:fill="D0D0D0"/>
          </w:tcPr>
          <w:p>
            <w:pPr>
              <w:jc w:val="center"/>
            </w:pPr>
            <w:r>
              <w:rPr>
                <w:rFonts w:ascii="Cambria" w:hAnsi="Cambria"/>
                <w:sz w:val="22"/>
              </w:rPr>
              <w:t>XXXXXXXXXX</w:t>
            </w:r>
          </w:p>
        </w:tc>
      </w:tr>
    </w:tbl>
    <w:p/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  <w:shd w:val="clear" w:color="auto" w:fill="E30613"/>
          </w:tcPr>
          <w:p>
            <w:r>
              <w:rPr>
                <w:rFonts w:ascii="Cambria" w:hAnsi="Cambria"/>
                <w:b/>
                <w:color w:val="FFFFFF"/>
                <w:sz w:val="24"/>
              </w:rPr>
              <w:t>2. CONDICIONES</w:t>
            </w:r>
          </w:p>
        </w:tc>
      </w:tr>
    </w:tbl>
    <w:p/>
    <w:p>
      <w:r>
        <w:rPr>
          <w:rFonts w:ascii="Cambria" w:hAnsi="Cambria"/>
          <w:sz w:val="20"/>
        </w:rPr>
        <w:t>â€”</w:t>
      </w:r>
    </w:p>
    <w:p/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  <w:shd w:val="clear" w:color="auto" w:fill="E30613"/>
          </w:tcPr>
          <w:p>
            <w:r>
              <w:rPr>
                <w:rFonts w:ascii="Cambria" w:hAnsi="Cambria"/>
                <w:b/>
                <w:color w:val="FFFFFF"/>
                <w:sz w:val="24"/>
              </w:rPr>
              <w:t>3. CORRECCIONES</w:t>
            </w:r>
          </w:p>
        </w:tc>
      </w:tr>
    </w:tbl>
    <w:p/>
    <w:sectPr w:rsidR="00FC693F" w:rsidRPr="0006063C" w:rsidSect="00034616"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Cambria" w:hAnsi="Cambria"/>
        <w:sz w:val="18"/>
      </w:rPr>
      <w:t>PÃ¡gina __ de __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