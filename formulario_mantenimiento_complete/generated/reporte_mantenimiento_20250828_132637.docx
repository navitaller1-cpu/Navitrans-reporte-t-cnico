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51923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junto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23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2482735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navitra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35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TVC853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12500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p>
      <w:r>
        <w:rPr>
          <w:rFonts w:ascii="Cambria" w:hAnsi="Cambria"/>
          <w:sz w:val="20"/>
        </w:rPr>
        <w:t>☐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263742437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dsdqdfaff</w:t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