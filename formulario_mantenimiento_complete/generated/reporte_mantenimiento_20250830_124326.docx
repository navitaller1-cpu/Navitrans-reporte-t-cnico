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3960"/>
        <w:gridCol w:w="396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aaaa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4064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24326803555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aaaaa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